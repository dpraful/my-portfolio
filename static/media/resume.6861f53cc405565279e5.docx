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u w:val="none"/>
        </w:rPr>
      </w:pPr>
      <w:r w:rsidDel="00000000" w:rsidR="00000000" w:rsidRPr="00000000">
        <w:rPr>
          <w:rtl w:val="0"/>
        </w:rPr>
        <w:t xml:space="preserve">PRAFULDAS M 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  <w:t xml:space="preserve">Malavattath (H), Kalathode, Thrissur, Kerala</w:t>
        <w:br w:type="textWrapping"/>
        <w:t xml:space="preserve">+91 8137823639 | d.praful@outlook.com |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hyperlink r:id="rId7">
        <w:r w:rsidDel="00000000" w:rsidR="00000000" w:rsidRPr="00000000">
          <w:rPr>
            <w:rFonts w:ascii="Calibri" w:cs="Calibri" w:eastAsia="Calibri" w:hAnsi="Calibri"/>
            <w:color w:val="0000ff"/>
            <w:sz w:val="22"/>
            <w:szCs w:val="22"/>
            <w:u w:val="singl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  <w:t xml:space="preserve"> | </w:t>
      </w:r>
      <w:hyperlink r:id="rId8">
        <w:r w:rsidDel="00000000" w:rsidR="00000000" w:rsidRPr="00000000">
          <w:rPr>
            <w:rFonts w:ascii="Calibri" w:cs="Calibri" w:eastAsia="Calibri" w:hAnsi="Calibri"/>
            <w:color w:val="0000ff"/>
            <w:sz w:val="22"/>
            <w:szCs w:val="22"/>
            <w:u w:val="single"/>
            <w:rtl w:val="0"/>
          </w:rPr>
          <w:t xml:space="preserve">Portfolio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r w:rsidDel="00000000" w:rsidR="00000000" w:rsidRPr="00000000">
        <w:rPr>
          <w:rtl w:val="0"/>
        </w:rPr>
        <w:t xml:space="preserve">Professional Summary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Highly motivated and results-oriented Software Developer with 1+ years of experience developing scalable software applications. Proficient in Python, JavaScript, SQL, and MongoDB with a strong foundation in OOP, data structures, and algorithms. Skilled in web and mobile app development, cloud technologies, and CI/CD practices. Quick learner, passionate about solving complex problems, and eager to contribute to innovative projects in a dynamic environment.</w:t>
      </w:r>
    </w:p>
    <w:p w:rsidR="00000000" w:rsidDel="00000000" w:rsidP="00000000" w:rsidRDefault="00000000" w:rsidRPr="00000000" w14:paraId="00000005">
      <w:pPr>
        <w:pStyle w:val="Heading1"/>
        <w:rPr/>
      </w:pPr>
      <w:r w:rsidDel="00000000" w:rsidR="00000000" w:rsidRPr="00000000">
        <w:rPr>
          <w:rtl w:val="0"/>
        </w:rPr>
        <w:t xml:space="preserve">Technical Skills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Programming Languages: Python, JavaScript, C, SQL</w:t>
        <w:br w:type="textWrapping"/>
        <w:t xml:space="preserve">- Web/Mobile Technologies: React Native, React.js, Tailwind CSS, HTML5, Bootstrap</w:t>
        <w:br w:type="textWrapping"/>
        <w:t xml:space="preserve">- Backend &amp; Databases: Django, Flask, Mssql, MongoDB</w:t>
        <w:br w:type="textWrapping"/>
        <w:t xml:space="preserve">- Cloud &amp; DevOps: AWS (EC2, S3, RDS),Docker, GitHub Actions (CI/CD)</w:t>
        <w:br w:type="textWrapping"/>
        <w:t xml:space="preserve">- Tools: Jaspersoft Studio, Postman, Git, VS Code,Ssms</w:t>
      </w:r>
    </w:p>
    <w:p w:rsidR="00000000" w:rsidDel="00000000" w:rsidP="00000000" w:rsidRDefault="00000000" w:rsidRPr="00000000" w14:paraId="00000007">
      <w:pPr>
        <w:pStyle w:val="Heading1"/>
        <w:rPr/>
      </w:pPr>
      <w:r w:rsidDel="00000000" w:rsidR="00000000" w:rsidRPr="00000000">
        <w:rPr>
          <w:rtl w:val="0"/>
        </w:rPr>
        <w:t xml:space="preserve">Professional Experience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Software Developer | Jescon Technologies | October 2024 – Present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Developed and deployed cross-platform mobile apps using React Native for Android and iOS.</w:t>
        <w:br w:type="textWrapping"/>
        <w:t xml:space="preserve">- Integrated RESTful APIs and Flask backend for real-time data synchronization.</w:t>
        <w:br w:type="textWrapping"/>
        <w:t xml:space="preserve">- Designed and generated internal reporting tools using Jaspersoft Studio.</w:t>
        <w:br w:type="textWrapping"/>
        <w:t xml:space="preserve">- Implemented MSSQL database solutions for seamless data management.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AppForms Developer (Apprenticeship) | ClaySys Technologies | July 2024 – August 2024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Designed, developed, and deployed forms-based business applications using APPForms.</w:t>
        <w:br w:type="textWrapping"/>
        <w:t xml:space="preserve">- Implemented dynamic validation rules to maintain compliance with regulatory requirements.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Junior Software Developer (Internship) | Techolas Technologies | July 2023 – April 2024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Developed scalable web applications using Django/Flask and React.js.</w:t>
        <w:br w:type="textWrapping"/>
        <w:t xml:space="preserve">- Designed and implemented REST APIs for efficient front-end/back-end communication.</w:t>
        <w:br w:type="textWrapping"/>
        <w:t xml:space="preserve">- Optimized SQL queries to enhance database performance for large-scale applications.</w:t>
      </w:r>
    </w:p>
    <w:p w:rsidR="00000000" w:rsidDel="00000000" w:rsidP="00000000" w:rsidRDefault="00000000" w:rsidRPr="00000000" w14:paraId="0000000E">
      <w:pPr>
        <w:pStyle w:val="Heading1"/>
        <w:rPr/>
      </w:pPr>
      <w:r w:rsidDel="00000000" w:rsidR="00000000" w:rsidRPr="00000000">
        <w:rPr>
          <w:rtl w:val="0"/>
        </w:rPr>
        <w:t xml:space="preserve">Projects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EMR (Electronic Medical Record) | React Native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Developed a secure mobile platform for managing patient health records and appointments.</w:t>
        <w:br w:type="textWrapping"/>
        <w:t xml:space="preserve">- Integrated real-time medical device data and role-based access controls.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HIS (Hospital Information System) | React Native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Automated patient registration, appointment scheduling, and inventory management.</w:t>
        <w:br w:type="textWrapping"/>
        <w:t xml:space="preserve">- Provided mobile access for hospital staff to manage schedules and patient records.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  <w:t xml:space="preserve">Job Portal | Django | GitHub: </w:t>
      </w:r>
      <w:hyperlink r:id="rId9">
        <w:r w:rsidDel="00000000" w:rsidR="00000000" w:rsidRPr="00000000">
          <w:rPr>
            <w:rFonts w:ascii="Calibri" w:cs="Calibri" w:eastAsia="Calibri" w:hAnsi="Calibri"/>
            <w:color w:val="0000ff"/>
            <w:sz w:val="22"/>
            <w:szCs w:val="22"/>
            <w:u w:val="single"/>
            <w:rtl w:val="0"/>
          </w:rPr>
          <w:t xml:space="preserve">dpraful/JobPortal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Built a dynamic platform enabling job seekers to post resumes and apply for jobs.</w:t>
        <w:br w:type="textWrapping"/>
        <w:t xml:space="preserve">- Developed admin dashboards for managing job postings and user activities.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  <w:t xml:space="preserve">Ecommerce Store | React.js &amp; Django | GitHub: </w:t>
      </w:r>
      <w:hyperlink r:id="rId10">
        <w:r w:rsidDel="00000000" w:rsidR="00000000" w:rsidRPr="00000000">
          <w:rPr>
            <w:rFonts w:ascii="Calibri" w:cs="Calibri" w:eastAsia="Calibri" w:hAnsi="Calibri"/>
            <w:color w:val="0000ff"/>
            <w:sz w:val="22"/>
            <w:szCs w:val="22"/>
            <w:u w:val="single"/>
            <w:rtl w:val="0"/>
          </w:rPr>
          <w:t xml:space="preserve">dpraful/EcommerceStore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Created a scalable, secure e-commerce platform for buyers and sellers.</w:t>
        <w:br w:type="textWrapping"/>
        <w:t xml:space="preserve">- Integrated product management, user authentication, and order tracking features.</w:t>
      </w:r>
    </w:p>
    <w:p w:rsidR="00000000" w:rsidDel="00000000" w:rsidP="00000000" w:rsidRDefault="00000000" w:rsidRPr="00000000" w14:paraId="00000017">
      <w:pPr>
        <w:pStyle w:val="Heading1"/>
        <w:rPr/>
      </w:pPr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Master of Computer Applications (MCA) | IGNOU University | Expected June 2026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Bachelor of Computer Applications (BCA) | University of Kerala | Graduated June 2023</w:t>
      </w:r>
    </w:p>
    <w:p w:rsidR="00000000" w:rsidDel="00000000" w:rsidP="00000000" w:rsidRDefault="00000000" w:rsidRPr="00000000" w14:paraId="0000001A">
      <w:pPr>
        <w:pStyle w:val="Heading1"/>
        <w:rPr/>
      </w:pPr>
      <w:r w:rsidDel="00000000" w:rsidR="00000000" w:rsidRPr="00000000">
        <w:rPr>
          <w:rtl w:val="0"/>
        </w:rPr>
        <w:t xml:space="preserve">Certifications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NACTET Certified Python Full-Stack Developer</w:t>
        <w:br w:type="textWrapping"/>
        <w:t xml:space="preserve">- NSDC Certified Automotive Service Technician Diploma</w:t>
        <w:br w:type="textWrapping"/>
        <w:t xml:space="preserve">- Postman API Fundamentals Student Expert</w:t>
        <w:br w:type="textWrapping"/>
        <w:t xml:space="preserve">- HP Certified Agile Project Management</w:t>
        <w:br w:type="textWrapping"/>
        <w:t xml:space="preserve">- Infosys Springboard Certified React Native Developer</w:t>
        <w:br w:type="textWrapping"/>
        <w:t xml:space="preserve">- Infosys Springboard Certified Jasper Report Developer</w:t>
        <w:br w:type="textWrapping"/>
        <w:t xml:space="preserve">- Infosys Springboard Certified MongoDB Developer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character" w:styleId="Hyperlink">
    <w:name w:val="Hyperlink"/>
    <w:basedOn w:val="DefaultParagraphFont"/>
    <w:uiPriority w:val="99"/>
    <w:unhideWhenUsed w:val="1"/>
    <w:rsid w:val="0ED7463C"/>
    <w:rPr>
      <w:color w:val="0000ff"/>
      <w:u w:val="single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dpraful/EcommerceStore" TargetMode="External"/><Relationship Id="rId9" Type="http://schemas.openxmlformats.org/officeDocument/2006/relationships/hyperlink" Target="https://github.com/dpraful/JobPortal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linkedin.com/in/prafuldasmm/" TargetMode="External"/><Relationship Id="rId8" Type="http://schemas.openxmlformats.org/officeDocument/2006/relationships/hyperlink" Target="https://dpraful.github.io/my-port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UYe9wUW3B4XJpwuBodV3TlGejw==">CgMxLjA4AHIhMUVNa1BHclpyMXhyeHBtOU15Z3hPTHcwRllGejZhSzN1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2013-12-23T23:15:00.0000000Z</dcterms:created>
  <dc:creator>python-docx</dc:creator>
</cp:coreProperties>
</file>